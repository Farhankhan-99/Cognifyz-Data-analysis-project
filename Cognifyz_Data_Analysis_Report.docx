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D7227" w14:textId="77777777" w:rsidR="00392F14" w:rsidRPr="00E61CE0" w:rsidRDefault="00000000">
      <w:pPr>
        <w:pStyle w:val="Heading1"/>
        <w:rPr>
          <w:sz w:val="44"/>
          <w:szCs w:val="44"/>
        </w:rPr>
      </w:pPr>
      <w:r w:rsidRPr="00E61CE0">
        <w:rPr>
          <w:sz w:val="44"/>
          <w:szCs w:val="44"/>
        </w:rPr>
        <w:t>📊 Cognifyz Internship Data Analysis Report</w:t>
      </w:r>
    </w:p>
    <w:p w14:paraId="7F35E558" w14:textId="77777777" w:rsidR="00392F14" w:rsidRDefault="00392F14"/>
    <w:p w14:paraId="312C01CC" w14:textId="1FB92CCD" w:rsidR="00E61CE0" w:rsidRPr="0084252D" w:rsidRDefault="00E61CE0">
      <w:pPr>
        <w:rPr>
          <w:sz w:val="32"/>
          <w:szCs w:val="32"/>
        </w:rPr>
      </w:pPr>
      <w:r w:rsidRPr="00E61CE0">
        <w:rPr>
          <w:b/>
          <w:bCs/>
          <w:sz w:val="32"/>
          <w:szCs w:val="32"/>
        </w:rPr>
        <w:t xml:space="preserve">Intern Name: </w:t>
      </w:r>
      <w:r w:rsidRPr="00E61CE0">
        <w:rPr>
          <w:sz w:val="32"/>
          <w:szCs w:val="32"/>
        </w:rPr>
        <w:t>Farhan Khan</w:t>
      </w:r>
      <w:r w:rsidRPr="00E61CE0">
        <w:rPr>
          <w:sz w:val="32"/>
          <w:szCs w:val="32"/>
        </w:rPr>
        <w:br/>
      </w:r>
      <w:r w:rsidRPr="00E61CE0">
        <w:rPr>
          <w:b/>
          <w:bCs/>
          <w:sz w:val="32"/>
          <w:szCs w:val="32"/>
        </w:rPr>
        <w:t>Internship Level:</w:t>
      </w:r>
      <w:r w:rsidRPr="00E61CE0">
        <w:rPr>
          <w:sz w:val="32"/>
          <w:szCs w:val="32"/>
        </w:rPr>
        <w:t xml:space="preserve"> Level 1 and Level 2 (All Tasks)</w:t>
      </w:r>
      <w:r w:rsidRPr="00E61CE0">
        <w:rPr>
          <w:sz w:val="32"/>
          <w:szCs w:val="32"/>
        </w:rPr>
        <w:br/>
      </w:r>
      <w:r w:rsidRPr="00E61CE0">
        <w:rPr>
          <w:b/>
          <w:bCs/>
          <w:sz w:val="32"/>
          <w:szCs w:val="32"/>
        </w:rPr>
        <w:t>Company:</w:t>
      </w:r>
      <w:r w:rsidRPr="00E61CE0">
        <w:rPr>
          <w:sz w:val="32"/>
          <w:szCs w:val="32"/>
        </w:rPr>
        <w:t xml:space="preserve"> </w:t>
      </w:r>
      <w:proofErr w:type="spellStart"/>
      <w:r w:rsidRPr="00E61CE0">
        <w:rPr>
          <w:sz w:val="32"/>
          <w:szCs w:val="32"/>
        </w:rPr>
        <w:t>Cognifyz</w:t>
      </w:r>
      <w:proofErr w:type="spellEnd"/>
      <w:r w:rsidRPr="00E61CE0">
        <w:rPr>
          <w:sz w:val="32"/>
          <w:szCs w:val="32"/>
        </w:rPr>
        <w:t xml:space="preserve"> Technologies</w:t>
      </w:r>
      <w:r w:rsidRPr="00E61CE0">
        <w:rPr>
          <w:b/>
          <w:bCs/>
          <w:sz w:val="32"/>
          <w:szCs w:val="32"/>
        </w:rPr>
        <w:t>.</w:t>
      </w:r>
    </w:p>
    <w:p w14:paraId="0C50F976" w14:textId="197EE9A1" w:rsidR="00E61CE0" w:rsidRDefault="00E61CE0">
      <w:r>
        <w:rPr>
          <w:sz w:val="36"/>
          <w:szCs w:val="36"/>
        </w:rPr>
        <w:t xml:space="preserve">Contact : </w:t>
      </w:r>
      <w:hyperlink r:id="rId6" w:history="1">
        <w:r w:rsidRPr="00E61CE0">
          <w:rPr>
            <w:rStyle w:val="Hyperlink"/>
            <w:sz w:val="36"/>
            <w:szCs w:val="36"/>
          </w:rPr>
          <w:t>Email</w:t>
        </w:r>
      </w:hyperlink>
      <w:r>
        <w:rPr>
          <w:sz w:val="36"/>
          <w:szCs w:val="36"/>
        </w:rPr>
        <w:t xml:space="preserve"> | </w:t>
      </w:r>
      <w:hyperlink r:id="rId7" w:history="1">
        <w:proofErr w:type="spellStart"/>
        <w:r w:rsidRPr="00E61CE0">
          <w:rPr>
            <w:rStyle w:val="Hyperlink"/>
            <w:sz w:val="36"/>
            <w:szCs w:val="36"/>
          </w:rPr>
          <w:t>Linkedin</w:t>
        </w:r>
        <w:proofErr w:type="spellEnd"/>
      </w:hyperlink>
    </w:p>
    <w:p w14:paraId="4C50F827" w14:textId="77777777" w:rsidR="0084252D" w:rsidRDefault="0084252D"/>
    <w:p w14:paraId="6DEBDB7B" w14:textId="77777777" w:rsidR="0084252D" w:rsidRPr="0084252D" w:rsidRDefault="0084252D" w:rsidP="0084252D">
      <w:pPr>
        <w:rPr>
          <w:b/>
          <w:bCs/>
          <w:sz w:val="36"/>
          <w:szCs w:val="36"/>
          <w:lang w:val="en-IN"/>
        </w:rPr>
      </w:pPr>
      <w:r w:rsidRPr="0084252D">
        <w:rPr>
          <w:rFonts w:ascii="Segoe UI Emoji" w:hAnsi="Segoe UI Emoji" w:cs="Segoe UI Emoji"/>
          <w:b/>
          <w:bCs/>
          <w:sz w:val="36"/>
          <w:szCs w:val="36"/>
          <w:lang w:val="en-IN"/>
        </w:rPr>
        <w:t>🔹</w:t>
      </w:r>
      <w:r w:rsidRPr="0084252D">
        <w:rPr>
          <w:b/>
          <w:bCs/>
          <w:sz w:val="36"/>
          <w:szCs w:val="36"/>
          <w:lang w:val="en-IN"/>
        </w:rPr>
        <w:t xml:space="preserve"> Internship Introduction</w:t>
      </w:r>
    </w:p>
    <w:p w14:paraId="768FF6FA" w14:textId="16672849" w:rsidR="0084252D" w:rsidRDefault="0084252D" w:rsidP="0084252D">
      <w:pPr>
        <w:pStyle w:val="ListParagraph"/>
        <w:numPr>
          <w:ilvl w:val="0"/>
          <w:numId w:val="19"/>
        </w:numPr>
        <w:rPr>
          <w:sz w:val="36"/>
          <w:szCs w:val="36"/>
          <w:lang w:val="en-IN"/>
        </w:rPr>
      </w:pPr>
      <w:r w:rsidRPr="0084252D">
        <w:rPr>
          <w:sz w:val="36"/>
          <w:szCs w:val="36"/>
          <w:lang w:val="en-IN"/>
        </w:rPr>
        <w:t xml:space="preserve">I completed a Data Analysis Internship at </w:t>
      </w:r>
      <w:proofErr w:type="spellStart"/>
      <w:r w:rsidRPr="0084252D">
        <w:rPr>
          <w:b/>
          <w:bCs/>
          <w:sz w:val="36"/>
          <w:szCs w:val="36"/>
          <w:lang w:val="en-IN"/>
        </w:rPr>
        <w:t>Cognifyz</w:t>
      </w:r>
      <w:proofErr w:type="spellEnd"/>
      <w:r w:rsidRPr="0084252D">
        <w:rPr>
          <w:b/>
          <w:bCs/>
          <w:sz w:val="36"/>
          <w:szCs w:val="36"/>
          <w:lang w:val="en-IN"/>
        </w:rPr>
        <w:t xml:space="preserve"> Technologies</w:t>
      </w:r>
      <w:r w:rsidRPr="0084252D">
        <w:rPr>
          <w:sz w:val="36"/>
          <w:szCs w:val="36"/>
          <w:lang w:val="en-IN"/>
        </w:rPr>
        <w:t xml:space="preserve">, where I </w:t>
      </w:r>
      <w:proofErr w:type="spellStart"/>
      <w:r w:rsidRPr="0084252D">
        <w:rPr>
          <w:sz w:val="36"/>
          <w:szCs w:val="36"/>
          <w:lang w:val="en-IN"/>
        </w:rPr>
        <w:t>analyzed</w:t>
      </w:r>
      <w:proofErr w:type="spellEnd"/>
      <w:r w:rsidRPr="0084252D">
        <w:rPr>
          <w:sz w:val="36"/>
          <w:szCs w:val="36"/>
          <w:lang w:val="en-IN"/>
        </w:rPr>
        <w:t xml:space="preserve"> restaurant data using </w:t>
      </w:r>
      <w:proofErr w:type="gramStart"/>
      <w:r w:rsidRPr="0084252D">
        <w:rPr>
          <w:sz w:val="36"/>
          <w:szCs w:val="36"/>
          <w:lang w:val="en-IN"/>
        </w:rPr>
        <w:t>Python</w:t>
      </w:r>
      <w:r>
        <w:rPr>
          <w:sz w:val="36"/>
          <w:szCs w:val="36"/>
          <w:lang w:val="en-IN"/>
        </w:rPr>
        <w:t>(</w:t>
      </w:r>
      <w:proofErr w:type="gramEnd"/>
      <w:r>
        <w:rPr>
          <w:sz w:val="36"/>
          <w:szCs w:val="36"/>
          <w:lang w:val="en-IN"/>
        </w:rPr>
        <w:t xml:space="preserve">Pandas, </w:t>
      </w:r>
      <w:proofErr w:type="spellStart"/>
      <w:r>
        <w:rPr>
          <w:sz w:val="36"/>
          <w:szCs w:val="36"/>
          <w:lang w:val="en-IN"/>
        </w:rPr>
        <w:t>numpy</w:t>
      </w:r>
      <w:proofErr w:type="spellEnd"/>
      <w:r>
        <w:rPr>
          <w:sz w:val="36"/>
          <w:szCs w:val="36"/>
          <w:lang w:val="en-IN"/>
        </w:rPr>
        <w:t>, Matplotlib, seaborn)</w:t>
      </w:r>
    </w:p>
    <w:p w14:paraId="0F02AA79" w14:textId="77777777" w:rsidR="0084252D" w:rsidRDefault="0084252D" w:rsidP="0084252D">
      <w:pPr>
        <w:pStyle w:val="ListParagraph"/>
        <w:rPr>
          <w:sz w:val="36"/>
          <w:szCs w:val="36"/>
          <w:lang w:val="en-IN"/>
        </w:rPr>
      </w:pPr>
    </w:p>
    <w:p w14:paraId="0C4FE730" w14:textId="1865057B" w:rsidR="0084252D" w:rsidRPr="0084252D" w:rsidRDefault="0084252D" w:rsidP="0084252D">
      <w:pPr>
        <w:pStyle w:val="ListParagraph"/>
        <w:numPr>
          <w:ilvl w:val="0"/>
          <w:numId w:val="19"/>
        </w:numPr>
        <w:rPr>
          <w:sz w:val="36"/>
          <w:szCs w:val="36"/>
          <w:lang w:val="en-IN"/>
        </w:rPr>
      </w:pPr>
      <w:r w:rsidRPr="0084252D">
        <w:rPr>
          <w:sz w:val="36"/>
          <w:szCs w:val="36"/>
          <w:lang w:val="en-IN"/>
        </w:rPr>
        <w:t xml:space="preserve"> I successfully completed </w:t>
      </w:r>
      <w:r w:rsidRPr="0084252D">
        <w:rPr>
          <w:b/>
          <w:bCs/>
          <w:sz w:val="36"/>
          <w:szCs w:val="36"/>
          <w:lang w:val="en-IN"/>
        </w:rPr>
        <w:t>Level 1</w:t>
      </w:r>
      <w:r w:rsidRPr="0084252D">
        <w:rPr>
          <w:sz w:val="36"/>
          <w:szCs w:val="36"/>
          <w:lang w:val="en-IN"/>
        </w:rPr>
        <w:t xml:space="preserve"> and </w:t>
      </w:r>
      <w:r w:rsidRPr="0084252D">
        <w:rPr>
          <w:b/>
          <w:bCs/>
          <w:sz w:val="36"/>
          <w:szCs w:val="36"/>
          <w:lang w:val="en-IN"/>
        </w:rPr>
        <w:t>Level 2</w:t>
      </w:r>
      <w:r w:rsidRPr="0084252D">
        <w:rPr>
          <w:sz w:val="36"/>
          <w:szCs w:val="36"/>
          <w:lang w:val="en-IN"/>
        </w:rPr>
        <w:t xml:space="preserve"> tasks, focusing on cuisines, ratings, city trends, price range, online delivery, and restaurant chains.</w:t>
      </w:r>
    </w:p>
    <w:p w14:paraId="71E0210B" w14:textId="77777777" w:rsidR="0084252D" w:rsidRDefault="0084252D">
      <w:pPr>
        <w:rPr>
          <w:sz w:val="36"/>
          <w:szCs w:val="36"/>
        </w:rPr>
      </w:pPr>
    </w:p>
    <w:p w14:paraId="21EA4ABD" w14:textId="77777777" w:rsidR="00E61CE0" w:rsidRDefault="00E61CE0">
      <w:pPr>
        <w:rPr>
          <w:sz w:val="36"/>
          <w:szCs w:val="36"/>
        </w:rPr>
      </w:pPr>
    </w:p>
    <w:p w14:paraId="62841514" w14:textId="77777777" w:rsidR="00E61CE0" w:rsidRDefault="00E61CE0">
      <w:pPr>
        <w:rPr>
          <w:sz w:val="36"/>
          <w:szCs w:val="36"/>
        </w:rPr>
      </w:pPr>
    </w:p>
    <w:p w14:paraId="560CA3A3" w14:textId="77777777" w:rsidR="00E61CE0" w:rsidRDefault="00E61CE0">
      <w:pPr>
        <w:rPr>
          <w:sz w:val="36"/>
          <w:szCs w:val="36"/>
        </w:rPr>
      </w:pPr>
    </w:p>
    <w:p w14:paraId="5EAA1C16" w14:textId="77777777" w:rsidR="0084252D" w:rsidRDefault="0084252D">
      <w:pPr>
        <w:rPr>
          <w:sz w:val="36"/>
          <w:szCs w:val="36"/>
        </w:rPr>
      </w:pPr>
    </w:p>
    <w:p w14:paraId="512106CA" w14:textId="121295A4" w:rsidR="00E61CE0" w:rsidRPr="001A5005" w:rsidRDefault="00E61CE0" w:rsidP="001A5005">
      <w:pPr>
        <w:pStyle w:val="Heading1"/>
        <w:rPr>
          <w:sz w:val="36"/>
          <w:szCs w:val="36"/>
          <w:lang w:val="en-IN"/>
        </w:rPr>
      </w:pPr>
      <w:r w:rsidRPr="001A5005">
        <w:rPr>
          <w:sz w:val="36"/>
          <w:szCs w:val="36"/>
          <w:lang w:val="en-IN"/>
        </w:rPr>
        <w:lastRenderedPageBreak/>
        <w:t>Level 1 Tasks</w:t>
      </w:r>
    </w:p>
    <w:p w14:paraId="7B0E4EA4" w14:textId="77777777" w:rsidR="00E61CE0" w:rsidRPr="00E61CE0" w:rsidRDefault="00000000" w:rsidP="00E61CE0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pict w14:anchorId="0BA8430D">
          <v:rect id="_x0000_i1025" style="width:0;height:1.5pt" o:hralign="center" o:hrstd="t" o:hr="t" fillcolor="#a0a0a0" stroked="f"/>
        </w:pict>
      </w:r>
    </w:p>
    <w:p w14:paraId="6EEBF2EB" w14:textId="77777777" w:rsidR="00E61CE0" w:rsidRPr="00E61CE0" w:rsidRDefault="00E61CE0" w:rsidP="00E61CE0">
      <w:pPr>
        <w:rPr>
          <w:sz w:val="28"/>
          <w:szCs w:val="28"/>
          <w:lang w:val="en-IN"/>
        </w:rPr>
      </w:pPr>
      <w:r w:rsidRPr="00E61CE0">
        <w:rPr>
          <w:rFonts w:ascii="Segoe UI Emoji" w:hAnsi="Segoe UI Emoji" w:cs="Segoe UI Emoji"/>
          <w:b/>
          <w:bCs/>
          <w:sz w:val="28"/>
          <w:szCs w:val="28"/>
          <w:lang w:val="en-IN"/>
        </w:rPr>
        <w:t>🔹</w:t>
      </w:r>
      <w:r w:rsidRPr="00E61CE0">
        <w:rPr>
          <w:b/>
          <w:bCs/>
          <w:sz w:val="28"/>
          <w:szCs w:val="28"/>
          <w:lang w:val="en-IN"/>
        </w:rPr>
        <w:t xml:space="preserve"> Task 1: Top Cuisines</w:t>
      </w:r>
      <w:r w:rsidRPr="00E61CE0">
        <w:rPr>
          <w:sz w:val="28"/>
          <w:szCs w:val="28"/>
          <w:lang w:val="en-IN"/>
        </w:rPr>
        <w:br/>
        <w:t>The top 3 most common cuisines in the dataset are:</w:t>
      </w:r>
    </w:p>
    <w:p w14:paraId="6CD31F9F" w14:textId="5429FE0D" w:rsidR="00E61CE0" w:rsidRPr="00E61CE0" w:rsidRDefault="00E61CE0" w:rsidP="00E61CE0">
      <w:pPr>
        <w:numPr>
          <w:ilvl w:val="0"/>
          <w:numId w:val="10"/>
        </w:numPr>
        <w:rPr>
          <w:sz w:val="28"/>
          <w:szCs w:val="28"/>
          <w:lang w:val="en-IN"/>
        </w:rPr>
      </w:pPr>
      <w:r w:rsidRPr="00E61CE0">
        <w:rPr>
          <w:sz w:val="28"/>
          <w:szCs w:val="28"/>
          <w:lang w:val="en-IN"/>
        </w:rPr>
        <w:t>North Indian (3</w:t>
      </w:r>
      <w:r w:rsidR="00004FC1">
        <w:rPr>
          <w:sz w:val="28"/>
          <w:szCs w:val="28"/>
          <w:lang w:val="en-IN"/>
        </w:rPr>
        <w:t>9</w:t>
      </w:r>
      <w:r w:rsidRPr="00E61CE0">
        <w:rPr>
          <w:sz w:val="28"/>
          <w:szCs w:val="28"/>
          <w:lang w:val="en-IN"/>
        </w:rPr>
        <w:t xml:space="preserve">60 restaurants, </w:t>
      </w:r>
      <w:r w:rsidR="0003334A">
        <w:rPr>
          <w:sz w:val="28"/>
          <w:szCs w:val="28"/>
          <w:lang w:val="en-IN"/>
        </w:rPr>
        <w:t>41.46</w:t>
      </w:r>
      <w:r w:rsidRPr="00E61CE0">
        <w:rPr>
          <w:sz w:val="28"/>
          <w:szCs w:val="28"/>
          <w:lang w:val="en-IN"/>
        </w:rPr>
        <w:t>%)</w:t>
      </w:r>
    </w:p>
    <w:p w14:paraId="7A711982" w14:textId="485C4009" w:rsidR="00E61CE0" w:rsidRPr="00E61CE0" w:rsidRDefault="00E61CE0" w:rsidP="00E61CE0">
      <w:pPr>
        <w:numPr>
          <w:ilvl w:val="0"/>
          <w:numId w:val="10"/>
        </w:numPr>
        <w:rPr>
          <w:sz w:val="28"/>
          <w:szCs w:val="28"/>
          <w:lang w:val="en-IN"/>
        </w:rPr>
      </w:pPr>
      <w:r w:rsidRPr="00E61CE0">
        <w:rPr>
          <w:sz w:val="28"/>
          <w:szCs w:val="28"/>
          <w:lang w:val="en-IN"/>
        </w:rPr>
        <w:t xml:space="preserve">Chinese (2735 restaurants, </w:t>
      </w:r>
      <w:r w:rsidR="0003334A">
        <w:rPr>
          <w:sz w:val="28"/>
          <w:szCs w:val="28"/>
          <w:lang w:val="en-IN"/>
        </w:rPr>
        <w:t>28.64</w:t>
      </w:r>
      <w:r w:rsidRPr="00E61CE0">
        <w:rPr>
          <w:sz w:val="28"/>
          <w:szCs w:val="28"/>
          <w:lang w:val="en-IN"/>
        </w:rPr>
        <w:t>%)</w:t>
      </w:r>
    </w:p>
    <w:p w14:paraId="21D3CB94" w14:textId="28044206" w:rsidR="00E61CE0" w:rsidRPr="001A5005" w:rsidRDefault="00E61CE0" w:rsidP="00E61CE0">
      <w:pPr>
        <w:numPr>
          <w:ilvl w:val="0"/>
          <w:numId w:val="10"/>
        </w:numPr>
        <w:rPr>
          <w:sz w:val="28"/>
          <w:szCs w:val="28"/>
          <w:lang w:val="en-IN"/>
        </w:rPr>
      </w:pPr>
      <w:r w:rsidRPr="00E61CE0">
        <w:rPr>
          <w:sz w:val="28"/>
          <w:szCs w:val="28"/>
          <w:lang w:val="en-IN"/>
        </w:rPr>
        <w:t xml:space="preserve">Fast Food (1986 restaurants, </w:t>
      </w:r>
      <w:r w:rsidR="0003334A">
        <w:rPr>
          <w:sz w:val="28"/>
          <w:szCs w:val="28"/>
          <w:lang w:val="en-IN"/>
        </w:rPr>
        <w:t>20.79</w:t>
      </w:r>
      <w:r w:rsidRPr="00E61CE0">
        <w:rPr>
          <w:sz w:val="28"/>
          <w:szCs w:val="28"/>
          <w:lang w:val="en-IN"/>
        </w:rPr>
        <w:t>%)</w:t>
      </w:r>
    </w:p>
    <w:p w14:paraId="6F9293DB" w14:textId="7ACC8EBD" w:rsidR="001A5005" w:rsidRPr="001A5005" w:rsidRDefault="00E61CE0" w:rsidP="001A5005">
      <w:pPr>
        <w:ind w:left="720"/>
        <w:rPr>
          <w:b/>
          <w:bCs/>
          <w:sz w:val="28"/>
          <w:szCs w:val="28"/>
          <w:lang w:val="en-IN"/>
        </w:rPr>
      </w:pPr>
      <w:r w:rsidRPr="001A5005">
        <w:rPr>
          <w:b/>
          <w:bCs/>
          <w:sz w:val="28"/>
          <w:szCs w:val="28"/>
          <w:lang w:val="en-IN"/>
        </w:rPr>
        <w:t>:</w:t>
      </w:r>
      <w:r w:rsidRPr="00E61CE0">
        <w:rPr>
          <w:b/>
          <w:bCs/>
          <w:sz w:val="28"/>
          <w:szCs w:val="28"/>
          <w:lang w:val="en-IN"/>
        </w:rPr>
        <w:t xml:space="preserve"> North Indian cuisine is the most widely served across restaurants.</w:t>
      </w:r>
    </w:p>
    <w:p w14:paraId="3D0ADDF4" w14:textId="77777777" w:rsidR="001A5005" w:rsidRPr="001A5005" w:rsidRDefault="001A5005" w:rsidP="001A5005">
      <w:pPr>
        <w:rPr>
          <w:sz w:val="28"/>
          <w:szCs w:val="28"/>
          <w:lang w:val="en-IN"/>
        </w:rPr>
      </w:pPr>
      <w:r w:rsidRPr="001A5005">
        <w:rPr>
          <w:rFonts w:ascii="Segoe UI Emoji" w:hAnsi="Segoe UI Emoji" w:cs="Segoe UI Emoji"/>
          <w:b/>
          <w:bCs/>
          <w:sz w:val="28"/>
          <w:szCs w:val="28"/>
          <w:lang w:val="en-IN"/>
        </w:rPr>
        <w:t>🔹</w:t>
      </w:r>
      <w:r w:rsidRPr="001A5005">
        <w:rPr>
          <w:b/>
          <w:bCs/>
          <w:sz w:val="28"/>
          <w:szCs w:val="28"/>
          <w:lang w:val="en-IN"/>
        </w:rPr>
        <w:t xml:space="preserve"> Task 2: City Analysis</w:t>
      </w:r>
    </w:p>
    <w:p w14:paraId="64F1A1A5" w14:textId="3A453F15" w:rsidR="001A5005" w:rsidRPr="001A5005" w:rsidRDefault="001A5005" w:rsidP="001A5005">
      <w:pPr>
        <w:numPr>
          <w:ilvl w:val="0"/>
          <w:numId w:val="11"/>
        </w:numPr>
        <w:rPr>
          <w:sz w:val="28"/>
          <w:szCs w:val="28"/>
          <w:lang w:val="en-IN"/>
        </w:rPr>
      </w:pPr>
      <w:r w:rsidRPr="001A5005">
        <w:rPr>
          <w:sz w:val="28"/>
          <w:szCs w:val="28"/>
          <w:lang w:val="en-IN"/>
        </w:rPr>
        <w:t xml:space="preserve">City with the most restaurants: </w:t>
      </w:r>
      <w:r w:rsidRPr="001A5005">
        <w:rPr>
          <w:b/>
          <w:bCs/>
          <w:sz w:val="28"/>
          <w:szCs w:val="28"/>
          <w:lang w:val="en-IN"/>
        </w:rPr>
        <w:t>New Delhi</w:t>
      </w:r>
      <w:r w:rsidRPr="001A5005">
        <w:rPr>
          <w:sz w:val="28"/>
          <w:szCs w:val="28"/>
          <w:lang w:val="en-IN"/>
        </w:rPr>
        <w:t xml:space="preserve"> (5473 restaurants)</w:t>
      </w:r>
    </w:p>
    <w:p w14:paraId="31A3FC04" w14:textId="3126BE67" w:rsidR="001A5005" w:rsidRPr="001A5005" w:rsidRDefault="001A5005" w:rsidP="001A5005">
      <w:pPr>
        <w:numPr>
          <w:ilvl w:val="0"/>
          <w:numId w:val="11"/>
        </w:numPr>
        <w:rPr>
          <w:sz w:val="28"/>
          <w:szCs w:val="28"/>
          <w:lang w:val="en-IN"/>
        </w:rPr>
      </w:pPr>
      <w:r w:rsidRPr="001A5005">
        <w:rPr>
          <w:sz w:val="28"/>
          <w:szCs w:val="28"/>
          <w:lang w:val="en-IN"/>
        </w:rPr>
        <w:t xml:space="preserve">City with the highest average rating: </w:t>
      </w:r>
      <w:r w:rsidRPr="001A5005">
        <w:rPr>
          <w:b/>
          <w:bCs/>
          <w:sz w:val="28"/>
          <w:szCs w:val="28"/>
          <w:lang w:val="en-IN"/>
        </w:rPr>
        <w:t>Inner City</w:t>
      </w:r>
      <w:r w:rsidRPr="001A5005">
        <w:rPr>
          <w:sz w:val="28"/>
          <w:szCs w:val="28"/>
          <w:lang w:val="en-IN"/>
        </w:rPr>
        <w:t xml:space="preserve"> (</w:t>
      </w:r>
      <w:proofErr w:type="spellStart"/>
      <w:r w:rsidRPr="001A5005">
        <w:rPr>
          <w:sz w:val="28"/>
          <w:szCs w:val="28"/>
          <w:lang w:val="en-IN"/>
        </w:rPr>
        <w:t>Avg</w:t>
      </w:r>
      <w:proofErr w:type="spellEnd"/>
      <w:r w:rsidRPr="001A5005">
        <w:rPr>
          <w:sz w:val="28"/>
          <w:szCs w:val="28"/>
          <w:lang w:val="en-IN"/>
        </w:rPr>
        <w:t xml:space="preserve"> rating: 4.9)</w:t>
      </w:r>
      <w:r w:rsidRPr="001A5005">
        <w:rPr>
          <w:sz w:val="28"/>
          <w:szCs w:val="28"/>
          <w:lang w:val="en-IN"/>
        </w:rPr>
        <w:br/>
      </w:r>
      <w:r w:rsidRPr="001A5005">
        <w:rPr>
          <w:rFonts w:ascii="Segoe UI Emoji" w:hAnsi="Segoe UI Emoji" w:cs="Segoe UI Emoji"/>
          <w:sz w:val="28"/>
          <w:szCs w:val="28"/>
          <w:lang w:val="en-IN"/>
        </w:rPr>
        <w:t>:</w:t>
      </w:r>
      <w:r w:rsidRPr="001A5005">
        <w:rPr>
          <w:sz w:val="28"/>
          <w:szCs w:val="28"/>
          <w:lang w:val="en-IN"/>
        </w:rPr>
        <w:t xml:space="preserve"> </w:t>
      </w:r>
      <w:r w:rsidRPr="001A5005">
        <w:rPr>
          <w:b/>
          <w:bCs/>
          <w:sz w:val="28"/>
          <w:szCs w:val="28"/>
          <w:lang w:val="en-IN"/>
        </w:rPr>
        <w:t>New Delhi is a hub of restaurants, while Inner City offers the best-rated experiences.</w:t>
      </w:r>
    </w:p>
    <w:p w14:paraId="010F24C2" w14:textId="77777777" w:rsidR="001A5005" w:rsidRPr="001A5005" w:rsidRDefault="001A5005" w:rsidP="001A5005">
      <w:pPr>
        <w:rPr>
          <w:sz w:val="28"/>
          <w:szCs w:val="28"/>
          <w:lang w:val="en-IN"/>
        </w:rPr>
      </w:pPr>
      <w:r w:rsidRPr="001A5005">
        <w:rPr>
          <w:rFonts w:ascii="Segoe UI Emoji" w:hAnsi="Segoe UI Emoji" w:cs="Segoe UI Emoji"/>
          <w:b/>
          <w:bCs/>
          <w:sz w:val="28"/>
          <w:szCs w:val="28"/>
          <w:lang w:val="en-IN"/>
        </w:rPr>
        <w:t>🔹</w:t>
      </w:r>
      <w:r w:rsidRPr="001A5005">
        <w:rPr>
          <w:b/>
          <w:bCs/>
          <w:sz w:val="28"/>
          <w:szCs w:val="28"/>
          <w:lang w:val="en-IN"/>
        </w:rPr>
        <w:t xml:space="preserve"> Task 3: Price Range Distribution</w:t>
      </w:r>
    </w:p>
    <w:p w14:paraId="3D01D096" w14:textId="77777777" w:rsidR="001A5005" w:rsidRPr="001A5005" w:rsidRDefault="001A5005" w:rsidP="001A5005">
      <w:pPr>
        <w:numPr>
          <w:ilvl w:val="0"/>
          <w:numId w:val="12"/>
        </w:numPr>
        <w:rPr>
          <w:sz w:val="28"/>
          <w:szCs w:val="28"/>
          <w:lang w:val="en-IN"/>
        </w:rPr>
      </w:pPr>
      <w:r w:rsidRPr="001A5005">
        <w:rPr>
          <w:sz w:val="28"/>
          <w:szCs w:val="28"/>
          <w:lang w:val="en-IN"/>
        </w:rPr>
        <w:t xml:space="preserve">Most restaurants fall into </w:t>
      </w:r>
      <w:r w:rsidRPr="001A5005">
        <w:rPr>
          <w:b/>
          <w:bCs/>
          <w:sz w:val="28"/>
          <w:szCs w:val="28"/>
          <w:lang w:val="en-IN"/>
        </w:rPr>
        <w:t>Price Range 1</w:t>
      </w:r>
      <w:r w:rsidRPr="001A5005">
        <w:rPr>
          <w:sz w:val="28"/>
          <w:szCs w:val="28"/>
          <w:lang w:val="en-IN"/>
        </w:rPr>
        <w:t xml:space="preserve"> (affordable).</w:t>
      </w:r>
    </w:p>
    <w:p w14:paraId="382E4A0E" w14:textId="278A2636" w:rsidR="001A5005" w:rsidRPr="001A5005" w:rsidRDefault="001A5005" w:rsidP="001A5005">
      <w:pPr>
        <w:numPr>
          <w:ilvl w:val="0"/>
          <w:numId w:val="12"/>
        </w:numPr>
        <w:rPr>
          <w:sz w:val="28"/>
          <w:szCs w:val="28"/>
          <w:lang w:val="en-IN"/>
        </w:rPr>
      </w:pPr>
      <w:r w:rsidRPr="001A5005">
        <w:rPr>
          <w:sz w:val="28"/>
          <w:szCs w:val="28"/>
          <w:lang w:val="en-IN"/>
        </w:rPr>
        <w:t>Distribution: 46.53% in range 1, 32.59% in range 2, 14.74% in range 3, and 6.14% in range 4.</w:t>
      </w:r>
      <w:r w:rsidRPr="001A5005">
        <w:rPr>
          <w:sz w:val="28"/>
          <w:szCs w:val="28"/>
          <w:lang w:val="en-IN"/>
        </w:rPr>
        <w:br/>
      </w:r>
      <w:r w:rsidRPr="001A5005">
        <w:rPr>
          <w:rFonts w:ascii="Segoe UI Emoji" w:hAnsi="Segoe UI Emoji" w:cs="Segoe UI Emoji"/>
          <w:sz w:val="28"/>
          <w:szCs w:val="28"/>
          <w:lang w:val="en-IN"/>
        </w:rPr>
        <w:t>:</w:t>
      </w:r>
      <w:r w:rsidRPr="001A5005">
        <w:rPr>
          <w:sz w:val="28"/>
          <w:szCs w:val="28"/>
          <w:lang w:val="en-IN"/>
        </w:rPr>
        <w:t xml:space="preserve"> </w:t>
      </w:r>
      <w:r w:rsidRPr="001A5005">
        <w:rPr>
          <w:b/>
          <w:bCs/>
          <w:sz w:val="28"/>
          <w:szCs w:val="28"/>
          <w:lang w:val="en-IN"/>
        </w:rPr>
        <w:t>Majority of restaurants are budget friendly.</w:t>
      </w:r>
    </w:p>
    <w:p w14:paraId="07DD8F1E" w14:textId="77777777" w:rsidR="001A5005" w:rsidRPr="001A5005" w:rsidRDefault="001A5005" w:rsidP="001A5005">
      <w:pPr>
        <w:rPr>
          <w:sz w:val="28"/>
          <w:szCs w:val="28"/>
          <w:lang w:val="en-IN"/>
        </w:rPr>
      </w:pPr>
      <w:r w:rsidRPr="001A5005">
        <w:rPr>
          <w:rFonts w:ascii="Segoe UI Emoji" w:hAnsi="Segoe UI Emoji" w:cs="Segoe UI Emoji"/>
          <w:b/>
          <w:bCs/>
          <w:sz w:val="28"/>
          <w:szCs w:val="28"/>
          <w:lang w:val="en-IN"/>
        </w:rPr>
        <w:t>🔹</w:t>
      </w:r>
      <w:r w:rsidRPr="001A5005">
        <w:rPr>
          <w:b/>
          <w:bCs/>
          <w:sz w:val="28"/>
          <w:szCs w:val="28"/>
          <w:lang w:val="en-IN"/>
        </w:rPr>
        <w:t xml:space="preserve"> Task 4: Online Delivery</w:t>
      </w:r>
    </w:p>
    <w:p w14:paraId="59C836AE" w14:textId="66FDC693" w:rsidR="001A5005" w:rsidRPr="001A5005" w:rsidRDefault="001A5005" w:rsidP="001A5005">
      <w:pPr>
        <w:numPr>
          <w:ilvl w:val="0"/>
          <w:numId w:val="13"/>
        </w:numPr>
        <w:rPr>
          <w:sz w:val="28"/>
          <w:szCs w:val="28"/>
          <w:lang w:val="en-IN"/>
        </w:rPr>
      </w:pPr>
      <w:r w:rsidRPr="001A5005">
        <w:rPr>
          <w:sz w:val="28"/>
          <w:szCs w:val="28"/>
          <w:lang w:val="en-IN"/>
        </w:rPr>
        <w:t xml:space="preserve">Restaurants offering online delivery: </w:t>
      </w:r>
      <w:r w:rsidR="0003334A">
        <w:rPr>
          <w:b/>
          <w:bCs/>
          <w:sz w:val="28"/>
          <w:szCs w:val="28"/>
          <w:lang w:val="en-IN"/>
        </w:rPr>
        <w:t>25.66</w:t>
      </w:r>
      <w:r w:rsidRPr="001A5005">
        <w:rPr>
          <w:b/>
          <w:bCs/>
          <w:sz w:val="28"/>
          <w:szCs w:val="28"/>
          <w:lang w:val="en-IN"/>
        </w:rPr>
        <w:t>%</w:t>
      </w:r>
    </w:p>
    <w:p w14:paraId="70E6A7AB" w14:textId="161815E6" w:rsidR="001A5005" w:rsidRPr="001A5005" w:rsidRDefault="001A5005" w:rsidP="001A5005">
      <w:pPr>
        <w:numPr>
          <w:ilvl w:val="0"/>
          <w:numId w:val="13"/>
        </w:numPr>
        <w:rPr>
          <w:b/>
          <w:bCs/>
          <w:sz w:val="28"/>
          <w:szCs w:val="28"/>
          <w:lang w:val="en-IN"/>
        </w:rPr>
      </w:pPr>
      <w:r w:rsidRPr="001A5005">
        <w:rPr>
          <w:sz w:val="28"/>
          <w:szCs w:val="28"/>
          <w:lang w:val="en-IN"/>
        </w:rPr>
        <w:t>Average Rating: Delivery – 3.67, No Delivery – 3.</w:t>
      </w:r>
      <w:r w:rsidR="0003334A">
        <w:rPr>
          <w:sz w:val="28"/>
          <w:szCs w:val="28"/>
          <w:lang w:val="en-IN"/>
        </w:rPr>
        <w:t>25</w:t>
      </w:r>
      <w:r w:rsidRPr="001A5005">
        <w:rPr>
          <w:sz w:val="28"/>
          <w:szCs w:val="28"/>
          <w:lang w:val="en-IN"/>
        </w:rPr>
        <w:br/>
      </w:r>
      <w:r w:rsidRPr="001A5005">
        <w:rPr>
          <w:rFonts w:ascii="Segoe UI Emoji" w:hAnsi="Segoe UI Emoji" w:cs="Segoe UI Emoji"/>
          <w:b/>
          <w:bCs/>
          <w:sz w:val="28"/>
          <w:szCs w:val="28"/>
          <w:lang w:val="en-IN"/>
        </w:rPr>
        <w:t>:</w:t>
      </w:r>
      <w:r w:rsidRPr="001A5005">
        <w:rPr>
          <w:b/>
          <w:bCs/>
          <w:sz w:val="28"/>
          <w:szCs w:val="28"/>
          <w:lang w:val="en-IN"/>
        </w:rPr>
        <w:t xml:space="preserve"> Online delivery restaurants have slightly better ratings.</w:t>
      </w:r>
    </w:p>
    <w:p w14:paraId="7ACBA995" w14:textId="77777777" w:rsidR="001A5005" w:rsidRDefault="001A5005" w:rsidP="001A5005">
      <w:pPr>
        <w:rPr>
          <w:lang w:val="en-IN"/>
        </w:rPr>
      </w:pPr>
    </w:p>
    <w:p w14:paraId="259FD8CB" w14:textId="4AED765B" w:rsidR="001A5005" w:rsidRPr="001058D1" w:rsidRDefault="001A5005" w:rsidP="001058D1">
      <w:pPr>
        <w:pStyle w:val="Heading1"/>
        <w:rPr>
          <w:sz w:val="32"/>
          <w:szCs w:val="32"/>
          <w:lang w:val="en-IN"/>
        </w:rPr>
      </w:pPr>
      <w:r w:rsidRPr="001A5005">
        <w:rPr>
          <w:sz w:val="32"/>
          <w:szCs w:val="32"/>
          <w:lang w:val="en-IN"/>
        </w:rPr>
        <w:lastRenderedPageBreak/>
        <w:t>Level 2 Tasks</w:t>
      </w:r>
    </w:p>
    <w:p w14:paraId="004CA862" w14:textId="77777777" w:rsidR="001A5005" w:rsidRPr="001A5005" w:rsidRDefault="001A5005" w:rsidP="001A5005">
      <w:pPr>
        <w:rPr>
          <w:sz w:val="28"/>
          <w:szCs w:val="28"/>
          <w:lang w:val="en-IN"/>
        </w:rPr>
      </w:pPr>
      <w:r w:rsidRPr="001A5005">
        <w:rPr>
          <w:rFonts w:ascii="Segoe UI Emoji" w:hAnsi="Segoe UI Emoji" w:cs="Segoe UI Emoji"/>
          <w:b/>
          <w:bCs/>
          <w:sz w:val="28"/>
          <w:szCs w:val="28"/>
          <w:lang w:val="en-IN"/>
        </w:rPr>
        <w:t>🔹</w:t>
      </w:r>
      <w:r w:rsidRPr="001A5005">
        <w:rPr>
          <w:b/>
          <w:bCs/>
          <w:sz w:val="28"/>
          <w:szCs w:val="28"/>
          <w:lang w:val="en-IN"/>
        </w:rPr>
        <w:t xml:space="preserve"> Task 1: Restaurant Ratings</w:t>
      </w:r>
    </w:p>
    <w:p w14:paraId="17E479C4" w14:textId="77777777" w:rsidR="001A5005" w:rsidRPr="001A5005" w:rsidRDefault="001A5005" w:rsidP="001A5005">
      <w:pPr>
        <w:numPr>
          <w:ilvl w:val="0"/>
          <w:numId w:val="14"/>
        </w:numPr>
        <w:rPr>
          <w:sz w:val="28"/>
          <w:szCs w:val="28"/>
          <w:lang w:val="en-IN"/>
        </w:rPr>
      </w:pPr>
      <w:r w:rsidRPr="001A5005">
        <w:rPr>
          <w:sz w:val="28"/>
          <w:szCs w:val="28"/>
          <w:lang w:val="en-IN"/>
        </w:rPr>
        <w:t xml:space="preserve">Most ratings fall in the </w:t>
      </w:r>
      <w:r w:rsidRPr="001A5005">
        <w:rPr>
          <w:b/>
          <w:bCs/>
          <w:sz w:val="28"/>
          <w:szCs w:val="28"/>
          <w:lang w:val="en-IN"/>
        </w:rPr>
        <w:t>3.0 to 4.0</w:t>
      </w:r>
      <w:r w:rsidRPr="001A5005">
        <w:rPr>
          <w:sz w:val="28"/>
          <w:szCs w:val="28"/>
          <w:lang w:val="en-IN"/>
        </w:rPr>
        <w:t xml:space="preserve"> range</w:t>
      </w:r>
    </w:p>
    <w:p w14:paraId="710F8483" w14:textId="4DD63554" w:rsidR="001A5005" w:rsidRPr="001058D1" w:rsidRDefault="001A5005" w:rsidP="001A5005">
      <w:pPr>
        <w:numPr>
          <w:ilvl w:val="0"/>
          <w:numId w:val="14"/>
        </w:numPr>
        <w:rPr>
          <w:sz w:val="28"/>
          <w:szCs w:val="28"/>
          <w:lang w:val="en-IN"/>
        </w:rPr>
      </w:pPr>
      <w:r w:rsidRPr="001A5005">
        <w:rPr>
          <w:sz w:val="28"/>
          <w:szCs w:val="28"/>
          <w:lang w:val="en-IN"/>
        </w:rPr>
        <w:t xml:space="preserve">Average number of votes per restaurant: </w:t>
      </w:r>
      <w:r w:rsidRPr="001A5005">
        <w:rPr>
          <w:b/>
          <w:bCs/>
          <w:sz w:val="28"/>
          <w:szCs w:val="28"/>
          <w:lang w:val="en-IN"/>
        </w:rPr>
        <w:t>1</w:t>
      </w:r>
      <w:r w:rsidR="0003334A">
        <w:rPr>
          <w:b/>
          <w:bCs/>
          <w:sz w:val="28"/>
          <w:szCs w:val="28"/>
          <w:lang w:val="en-IN"/>
        </w:rPr>
        <w:t>56</w:t>
      </w:r>
      <w:r w:rsidRPr="001A5005">
        <w:rPr>
          <w:b/>
          <w:bCs/>
          <w:sz w:val="28"/>
          <w:szCs w:val="28"/>
          <w:lang w:val="en-IN"/>
        </w:rPr>
        <w:t>.</w:t>
      </w:r>
      <w:r w:rsidR="0003334A">
        <w:rPr>
          <w:b/>
          <w:bCs/>
          <w:sz w:val="28"/>
          <w:szCs w:val="28"/>
          <w:lang w:val="en-IN"/>
        </w:rPr>
        <w:t>91</w:t>
      </w:r>
      <w:r w:rsidRPr="001A5005">
        <w:rPr>
          <w:sz w:val="28"/>
          <w:szCs w:val="28"/>
          <w:lang w:val="en-IN"/>
        </w:rPr>
        <w:br/>
      </w:r>
      <w:r w:rsidRPr="001A5005">
        <w:rPr>
          <w:rFonts w:ascii="Segoe UI Emoji" w:hAnsi="Segoe UI Emoji" w:cs="Segoe UI Emoji"/>
          <w:b/>
          <w:bCs/>
          <w:sz w:val="28"/>
          <w:szCs w:val="28"/>
          <w:lang w:val="en-IN"/>
        </w:rPr>
        <w:t>:</w:t>
      </w:r>
      <w:r w:rsidRPr="001A5005">
        <w:rPr>
          <w:b/>
          <w:bCs/>
          <w:sz w:val="28"/>
          <w:szCs w:val="28"/>
          <w:lang w:val="en-IN"/>
        </w:rPr>
        <w:t xml:space="preserve"> Ratings are generally moderate, with a decent amount of customer feedback.</w:t>
      </w:r>
    </w:p>
    <w:p w14:paraId="7B5B89F3" w14:textId="77777777" w:rsidR="001A5005" w:rsidRPr="001A5005" w:rsidRDefault="001A5005" w:rsidP="001A5005">
      <w:pPr>
        <w:rPr>
          <w:sz w:val="28"/>
          <w:szCs w:val="28"/>
          <w:lang w:val="en-IN"/>
        </w:rPr>
      </w:pPr>
      <w:r w:rsidRPr="001A5005">
        <w:rPr>
          <w:rFonts w:ascii="Segoe UI Emoji" w:hAnsi="Segoe UI Emoji" w:cs="Segoe UI Emoji"/>
          <w:b/>
          <w:bCs/>
          <w:sz w:val="28"/>
          <w:szCs w:val="28"/>
          <w:lang w:val="en-IN"/>
        </w:rPr>
        <w:t>🔹</w:t>
      </w:r>
      <w:r w:rsidRPr="001A5005">
        <w:rPr>
          <w:b/>
          <w:bCs/>
          <w:sz w:val="28"/>
          <w:szCs w:val="28"/>
          <w:lang w:val="en-IN"/>
        </w:rPr>
        <w:t xml:space="preserve"> Task 2: Cuisine Combinations</w:t>
      </w:r>
    </w:p>
    <w:p w14:paraId="01C832EE" w14:textId="27F2AD66" w:rsidR="001A5005" w:rsidRPr="001A5005" w:rsidRDefault="001A5005" w:rsidP="001A5005">
      <w:pPr>
        <w:numPr>
          <w:ilvl w:val="0"/>
          <w:numId w:val="15"/>
        </w:numPr>
        <w:rPr>
          <w:sz w:val="28"/>
          <w:szCs w:val="28"/>
          <w:lang w:val="en-IN"/>
        </w:rPr>
      </w:pPr>
      <w:r w:rsidRPr="001A5005">
        <w:rPr>
          <w:sz w:val="28"/>
          <w:szCs w:val="28"/>
          <w:lang w:val="en-IN"/>
        </w:rPr>
        <w:t xml:space="preserve">Common combos: North </w:t>
      </w:r>
      <w:proofErr w:type="gramStart"/>
      <w:r w:rsidRPr="001A5005">
        <w:rPr>
          <w:sz w:val="28"/>
          <w:szCs w:val="28"/>
          <w:lang w:val="en-IN"/>
        </w:rPr>
        <w:t xml:space="preserve">Indian </w:t>
      </w:r>
      <w:r w:rsidR="001058D1">
        <w:rPr>
          <w:sz w:val="28"/>
          <w:szCs w:val="28"/>
          <w:lang w:val="en-IN"/>
        </w:rPr>
        <w:t>,North</w:t>
      </w:r>
      <w:proofErr w:type="gramEnd"/>
      <w:r w:rsidR="001058D1">
        <w:rPr>
          <w:sz w:val="28"/>
          <w:szCs w:val="28"/>
          <w:lang w:val="en-IN"/>
        </w:rPr>
        <w:t xml:space="preserve"> Indian+</w:t>
      </w:r>
      <w:r w:rsidRPr="001A5005">
        <w:rPr>
          <w:sz w:val="28"/>
          <w:szCs w:val="28"/>
          <w:lang w:val="en-IN"/>
        </w:rPr>
        <w:t xml:space="preserve"> Chinese, Fast Food </w:t>
      </w:r>
    </w:p>
    <w:p w14:paraId="392AA219" w14:textId="3C900C47" w:rsidR="001058D1" w:rsidRPr="001058D1" w:rsidRDefault="001A5005" w:rsidP="001A5005">
      <w:pPr>
        <w:numPr>
          <w:ilvl w:val="0"/>
          <w:numId w:val="15"/>
        </w:numPr>
        <w:rPr>
          <w:sz w:val="28"/>
          <w:szCs w:val="28"/>
          <w:lang w:val="en-IN"/>
        </w:rPr>
      </w:pPr>
      <w:r w:rsidRPr="001A5005">
        <w:rPr>
          <w:sz w:val="28"/>
          <w:szCs w:val="28"/>
          <w:lang w:val="en-IN"/>
        </w:rPr>
        <w:t xml:space="preserve">Best-rated combo: </w:t>
      </w:r>
      <w:r w:rsidR="001058D1" w:rsidRPr="001058D1">
        <w:rPr>
          <w:b/>
          <w:bCs/>
          <w:sz w:val="28"/>
          <w:szCs w:val="28"/>
        </w:rPr>
        <w:t>Italian + Deli, American + Coffee and Tea, American + BBQ + Sandwich</w:t>
      </w:r>
      <w:r w:rsidR="001058D1">
        <w:rPr>
          <w:b/>
          <w:bCs/>
          <w:sz w:val="28"/>
          <w:szCs w:val="28"/>
        </w:rPr>
        <w:t xml:space="preserve"> (4.9 </w:t>
      </w:r>
      <w:proofErr w:type="spellStart"/>
      <w:r w:rsidR="001058D1">
        <w:rPr>
          <w:b/>
          <w:bCs/>
          <w:sz w:val="28"/>
          <w:szCs w:val="28"/>
        </w:rPr>
        <w:t>Avg_rating</w:t>
      </w:r>
      <w:proofErr w:type="spellEnd"/>
      <w:r w:rsidR="001058D1">
        <w:rPr>
          <w:b/>
          <w:bCs/>
          <w:sz w:val="28"/>
          <w:szCs w:val="28"/>
        </w:rPr>
        <w:t>)</w:t>
      </w:r>
    </w:p>
    <w:p w14:paraId="2B7E8A4B" w14:textId="10359076" w:rsidR="001A5005" w:rsidRPr="001058D1" w:rsidRDefault="001A5005" w:rsidP="005B6BC7">
      <w:pPr>
        <w:ind w:left="720"/>
        <w:rPr>
          <w:sz w:val="28"/>
          <w:szCs w:val="28"/>
          <w:lang w:val="en-IN"/>
        </w:rPr>
      </w:pPr>
      <w:proofErr w:type="gramStart"/>
      <w:r w:rsidRPr="001A5005">
        <w:rPr>
          <w:rFonts w:ascii="Segoe UI Emoji" w:hAnsi="Segoe UI Emoji" w:cs="Segoe UI Emoji"/>
          <w:b/>
          <w:bCs/>
          <w:sz w:val="28"/>
          <w:szCs w:val="28"/>
          <w:lang w:val="en-IN"/>
        </w:rPr>
        <w:t>:</w:t>
      </w:r>
      <w:r w:rsidRPr="001A5005">
        <w:rPr>
          <w:b/>
          <w:bCs/>
          <w:sz w:val="28"/>
          <w:szCs w:val="28"/>
          <w:lang w:val="en-IN"/>
        </w:rPr>
        <w:t>Some</w:t>
      </w:r>
      <w:proofErr w:type="gramEnd"/>
      <w:r w:rsidRPr="001A5005">
        <w:rPr>
          <w:b/>
          <w:bCs/>
          <w:sz w:val="28"/>
          <w:szCs w:val="28"/>
          <w:lang w:val="en-IN"/>
        </w:rPr>
        <w:t xml:space="preserve"> combinations attract better customer satisfaction.</w:t>
      </w:r>
    </w:p>
    <w:p w14:paraId="308C2B4D" w14:textId="77777777" w:rsidR="001A5005" w:rsidRPr="001A5005" w:rsidRDefault="001A5005" w:rsidP="001A5005">
      <w:pPr>
        <w:rPr>
          <w:sz w:val="28"/>
          <w:szCs w:val="28"/>
          <w:lang w:val="en-IN"/>
        </w:rPr>
      </w:pPr>
      <w:r w:rsidRPr="001A5005">
        <w:rPr>
          <w:rFonts w:ascii="Segoe UI Emoji" w:hAnsi="Segoe UI Emoji" w:cs="Segoe UI Emoji"/>
          <w:b/>
          <w:bCs/>
          <w:sz w:val="28"/>
          <w:szCs w:val="28"/>
          <w:lang w:val="en-IN"/>
        </w:rPr>
        <w:t>🔹</w:t>
      </w:r>
      <w:r w:rsidRPr="001A5005">
        <w:rPr>
          <w:b/>
          <w:bCs/>
          <w:sz w:val="28"/>
          <w:szCs w:val="28"/>
          <w:lang w:val="en-IN"/>
        </w:rPr>
        <w:t xml:space="preserve"> Task 3: Geographic Analysis</w:t>
      </w:r>
    </w:p>
    <w:p w14:paraId="3CE08144" w14:textId="7112B17A" w:rsidR="001A5005" w:rsidRPr="001058D1" w:rsidRDefault="001A5005" w:rsidP="001A5005">
      <w:pPr>
        <w:numPr>
          <w:ilvl w:val="0"/>
          <w:numId w:val="16"/>
        </w:numPr>
        <w:rPr>
          <w:b/>
          <w:bCs/>
          <w:sz w:val="28"/>
          <w:szCs w:val="28"/>
          <w:lang w:val="en-IN"/>
        </w:rPr>
      </w:pPr>
      <w:r w:rsidRPr="001A5005">
        <w:rPr>
          <w:sz w:val="28"/>
          <w:szCs w:val="28"/>
          <w:lang w:val="en-IN"/>
        </w:rPr>
        <w:t>Dense clusters of restaurants found in</w:t>
      </w:r>
      <w:r w:rsidR="001058D1">
        <w:rPr>
          <w:sz w:val="28"/>
          <w:szCs w:val="28"/>
          <w:lang w:val="en-IN"/>
        </w:rPr>
        <w:t xml:space="preserve"> </w:t>
      </w:r>
      <w:r w:rsidRPr="001A5005">
        <w:rPr>
          <w:b/>
          <w:bCs/>
          <w:sz w:val="28"/>
          <w:szCs w:val="28"/>
          <w:lang w:val="en-IN"/>
        </w:rPr>
        <w:t>New Delhi</w:t>
      </w:r>
      <w:r w:rsidRPr="001A5005">
        <w:rPr>
          <w:sz w:val="28"/>
          <w:szCs w:val="28"/>
          <w:lang w:val="en-IN"/>
        </w:rPr>
        <w:t>,</w:t>
      </w:r>
      <w:r w:rsidR="001058D1" w:rsidRPr="001058D1">
        <w:rPr>
          <w:b/>
          <w:bCs/>
          <w:sz w:val="28"/>
          <w:szCs w:val="28"/>
          <w:lang w:val="en-IN"/>
        </w:rPr>
        <w:t xml:space="preserve"> </w:t>
      </w:r>
      <w:r w:rsidR="001058D1" w:rsidRPr="001A5005">
        <w:rPr>
          <w:b/>
          <w:bCs/>
          <w:sz w:val="28"/>
          <w:szCs w:val="28"/>
          <w:lang w:val="en-IN"/>
        </w:rPr>
        <w:t>Bangalore</w:t>
      </w:r>
      <w:r w:rsidRPr="001A5005">
        <w:rPr>
          <w:sz w:val="28"/>
          <w:szCs w:val="28"/>
          <w:lang w:val="en-IN"/>
        </w:rPr>
        <w:t xml:space="preserve"> and </w:t>
      </w:r>
      <w:r w:rsidRPr="001A5005">
        <w:rPr>
          <w:b/>
          <w:bCs/>
          <w:sz w:val="28"/>
          <w:szCs w:val="28"/>
          <w:lang w:val="en-IN"/>
        </w:rPr>
        <w:t>Hyderabad</w:t>
      </w:r>
      <w:r w:rsidRPr="001A5005">
        <w:rPr>
          <w:sz w:val="28"/>
          <w:szCs w:val="28"/>
          <w:lang w:val="en-IN"/>
        </w:rPr>
        <w:br/>
      </w:r>
      <w:r w:rsidRPr="001A5005">
        <w:rPr>
          <w:rFonts w:ascii="Segoe UI Emoji" w:hAnsi="Segoe UI Emoji" w:cs="Segoe UI Emoji"/>
          <w:b/>
          <w:bCs/>
          <w:sz w:val="28"/>
          <w:szCs w:val="28"/>
          <w:lang w:val="en-IN"/>
        </w:rPr>
        <w:t>:</w:t>
      </w:r>
      <w:r w:rsidRPr="001A5005">
        <w:rPr>
          <w:b/>
          <w:bCs/>
          <w:sz w:val="28"/>
          <w:szCs w:val="28"/>
          <w:lang w:val="en-IN"/>
        </w:rPr>
        <w:t xml:space="preserve"> These cities are top hotspots for food businesses.</w:t>
      </w:r>
    </w:p>
    <w:p w14:paraId="7FE28E67" w14:textId="317DFC08" w:rsidR="005B6BC7" w:rsidRDefault="001A5005" w:rsidP="005B6BC7">
      <w:pPr>
        <w:rPr>
          <w:b/>
          <w:bCs/>
          <w:sz w:val="28"/>
          <w:szCs w:val="28"/>
          <w:lang w:val="en-IN"/>
        </w:rPr>
      </w:pPr>
      <w:r w:rsidRPr="001A5005">
        <w:rPr>
          <w:rFonts w:ascii="Segoe UI Emoji" w:hAnsi="Segoe UI Emoji" w:cs="Segoe UI Emoji"/>
          <w:b/>
          <w:bCs/>
          <w:sz w:val="28"/>
          <w:szCs w:val="28"/>
          <w:lang w:val="en-IN"/>
        </w:rPr>
        <w:t>🔹</w:t>
      </w:r>
      <w:r w:rsidRPr="001A5005">
        <w:rPr>
          <w:b/>
          <w:bCs/>
          <w:sz w:val="28"/>
          <w:szCs w:val="28"/>
          <w:lang w:val="en-IN"/>
        </w:rPr>
        <w:t xml:space="preserve"> Task 4: Restaurant Chains</w:t>
      </w:r>
    </w:p>
    <w:p w14:paraId="4E841A75" w14:textId="1C8B3403" w:rsidR="005B6BC7" w:rsidRPr="005B6BC7" w:rsidRDefault="005B6BC7" w:rsidP="005B6BC7">
      <w:pPr>
        <w:pStyle w:val="ListParagraph"/>
        <w:numPr>
          <w:ilvl w:val="0"/>
          <w:numId w:val="18"/>
        </w:numPr>
        <w:rPr>
          <w:sz w:val="28"/>
          <w:szCs w:val="28"/>
          <w:lang w:val="en-IN"/>
        </w:rPr>
      </w:pPr>
      <w:r w:rsidRPr="005B6BC7">
        <w:rPr>
          <w:sz w:val="28"/>
          <w:szCs w:val="28"/>
        </w:rPr>
        <w:t>734 restaurants were found with more than one outlet (chains)</w:t>
      </w:r>
    </w:p>
    <w:p w14:paraId="7A6CB086" w14:textId="0968EC27" w:rsidR="005B6BC7" w:rsidRPr="005B6BC7" w:rsidRDefault="005B6BC7" w:rsidP="005B6BC7">
      <w:pPr>
        <w:pStyle w:val="ListParagraph"/>
        <w:numPr>
          <w:ilvl w:val="0"/>
          <w:numId w:val="18"/>
        </w:numPr>
        <w:rPr>
          <w:sz w:val="28"/>
          <w:szCs w:val="28"/>
          <w:lang w:val="en-IN"/>
        </w:rPr>
      </w:pPr>
      <w:r w:rsidRPr="005B6BC7">
        <w:rPr>
          <w:sz w:val="28"/>
          <w:szCs w:val="28"/>
        </w:rPr>
        <w:t>Top chains include Cafe Coffee Day (83), Domino’s Pizza (79), Subway (63), Green Chick Chop (51), and McDonald's (48)</w:t>
      </w:r>
    </w:p>
    <w:p w14:paraId="4DB65F0C" w14:textId="2E5EE638" w:rsidR="005B6BC7" w:rsidRPr="005B6BC7" w:rsidRDefault="005B6BC7" w:rsidP="005B6BC7">
      <w:pPr>
        <w:pStyle w:val="ListParagraph"/>
        <w:numPr>
          <w:ilvl w:val="0"/>
          <w:numId w:val="18"/>
        </w:numPr>
        <w:rPr>
          <w:sz w:val="28"/>
          <w:szCs w:val="28"/>
          <w:lang w:val="en-IN"/>
        </w:rPr>
      </w:pPr>
      <w:r w:rsidRPr="005B6BC7">
        <w:rPr>
          <w:sz w:val="28"/>
          <w:szCs w:val="28"/>
        </w:rPr>
        <w:t>Highest-rated chain: 10 Downing Street (4.00 Avg Rating, 670 Votes)</w:t>
      </w:r>
    </w:p>
    <w:p w14:paraId="7FE5E23B" w14:textId="33149AC4" w:rsidR="005B6BC7" w:rsidRPr="005B6BC7" w:rsidRDefault="005B6BC7" w:rsidP="005B6BC7">
      <w:pPr>
        <w:pStyle w:val="ListParagraph"/>
        <w:ind w:left="1091"/>
        <w:rPr>
          <w:b/>
          <w:bCs/>
          <w:sz w:val="28"/>
          <w:szCs w:val="28"/>
          <w:lang w:val="en-IN"/>
        </w:rPr>
      </w:pPr>
      <w:r w:rsidRPr="005B6BC7">
        <w:rPr>
          <w:b/>
          <w:bCs/>
          <w:sz w:val="28"/>
          <w:szCs w:val="28"/>
        </w:rPr>
        <w:t>: These brands maintain consistent presence and popularity.</w:t>
      </w:r>
    </w:p>
    <w:p w14:paraId="5C1A1099" w14:textId="77777777" w:rsidR="00E61CE0" w:rsidRPr="005B6BC7" w:rsidRDefault="00E61CE0">
      <w:pPr>
        <w:rPr>
          <w:b/>
          <w:bCs/>
          <w:sz w:val="36"/>
          <w:szCs w:val="36"/>
        </w:rPr>
      </w:pPr>
    </w:p>
    <w:sectPr w:rsidR="00E61CE0" w:rsidRPr="005B6B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B213AF"/>
    <w:multiLevelType w:val="hybridMultilevel"/>
    <w:tmpl w:val="C4209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7F4C19"/>
    <w:multiLevelType w:val="multilevel"/>
    <w:tmpl w:val="51A8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C16D8F"/>
    <w:multiLevelType w:val="hybridMultilevel"/>
    <w:tmpl w:val="BEFA3432"/>
    <w:lvl w:ilvl="0" w:tplc="400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12" w15:restartNumberingAfterBreak="0">
    <w:nsid w:val="368269E0"/>
    <w:multiLevelType w:val="multilevel"/>
    <w:tmpl w:val="21E4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134613"/>
    <w:multiLevelType w:val="multilevel"/>
    <w:tmpl w:val="3406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4261EE"/>
    <w:multiLevelType w:val="multilevel"/>
    <w:tmpl w:val="86BE9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6255AB"/>
    <w:multiLevelType w:val="multilevel"/>
    <w:tmpl w:val="821E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8770E0"/>
    <w:multiLevelType w:val="multilevel"/>
    <w:tmpl w:val="0542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9D631E"/>
    <w:multiLevelType w:val="multilevel"/>
    <w:tmpl w:val="8A5A4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D16944"/>
    <w:multiLevelType w:val="multilevel"/>
    <w:tmpl w:val="57EC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3324073">
    <w:abstractNumId w:val="8"/>
  </w:num>
  <w:num w:numId="2" w16cid:durableId="1564173293">
    <w:abstractNumId w:val="6"/>
  </w:num>
  <w:num w:numId="3" w16cid:durableId="2050454633">
    <w:abstractNumId w:val="5"/>
  </w:num>
  <w:num w:numId="4" w16cid:durableId="977146833">
    <w:abstractNumId w:val="4"/>
  </w:num>
  <w:num w:numId="5" w16cid:durableId="1759323891">
    <w:abstractNumId w:val="7"/>
  </w:num>
  <w:num w:numId="6" w16cid:durableId="1806043883">
    <w:abstractNumId w:val="3"/>
  </w:num>
  <w:num w:numId="7" w16cid:durableId="1112095017">
    <w:abstractNumId w:val="2"/>
  </w:num>
  <w:num w:numId="8" w16cid:durableId="806898967">
    <w:abstractNumId w:val="1"/>
  </w:num>
  <w:num w:numId="9" w16cid:durableId="954992239">
    <w:abstractNumId w:val="0"/>
  </w:num>
  <w:num w:numId="10" w16cid:durableId="1674334868">
    <w:abstractNumId w:val="13"/>
  </w:num>
  <w:num w:numId="11" w16cid:durableId="2036878740">
    <w:abstractNumId w:val="12"/>
  </w:num>
  <w:num w:numId="12" w16cid:durableId="205022416">
    <w:abstractNumId w:val="18"/>
  </w:num>
  <w:num w:numId="13" w16cid:durableId="1275479100">
    <w:abstractNumId w:val="16"/>
  </w:num>
  <w:num w:numId="14" w16cid:durableId="200627703">
    <w:abstractNumId w:val="17"/>
  </w:num>
  <w:num w:numId="15" w16cid:durableId="1644852877">
    <w:abstractNumId w:val="10"/>
  </w:num>
  <w:num w:numId="16" w16cid:durableId="483158661">
    <w:abstractNumId w:val="15"/>
  </w:num>
  <w:num w:numId="17" w16cid:durableId="438110433">
    <w:abstractNumId w:val="14"/>
  </w:num>
  <w:num w:numId="18" w16cid:durableId="1013187360">
    <w:abstractNumId w:val="11"/>
  </w:num>
  <w:num w:numId="19" w16cid:durableId="1921144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FC1"/>
    <w:rsid w:val="0003334A"/>
    <w:rsid w:val="00034616"/>
    <w:rsid w:val="0006063C"/>
    <w:rsid w:val="001058D1"/>
    <w:rsid w:val="0015074B"/>
    <w:rsid w:val="001A5005"/>
    <w:rsid w:val="002622BB"/>
    <w:rsid w:val="0029639D"/>
    <w:rsid w:val="00326F90"/>
    <w:rsid w:val="00392F14"/>
    <w:rsid w:val="00413E7A"/>
    <w:rsid w:val="005B6BC7"/>
    <w:rsid w:val="0074005B"/>
    <w:rsid w:val="0084252D"/>
    <w:rsid w:val="008E428F"/>
    <w:rsid w:val="00AA1D8D"/>
    <w:rsid w:val="00B47730"/>
    <w:rsid w:val="00CB0664"/>
    <w:rsid w:val="00E61C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2CE347"/>
  <w14:defaultImageDpi w14:val="300"/>
  <w15:docId w15:val="{DFF58723-A7AE-41A7-AC4A-07E6ADF0C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61C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C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farhankhan99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arhanriyaz900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Farhan Khan</cp:lastModifiedBy>
  <cp:revision>5</cp:revision>
  <dcterms:created xsi:type="dcterms:W3CDTF">2013-12-23T23:15:00Z</dcterms:created>
  <dcterms:modified xsi:type="dcterms:W3CDTF">2025-08-07T06:11:00Z</dcterms:modified>
  <cp:category/>
</cp:coreProperties>
</file>